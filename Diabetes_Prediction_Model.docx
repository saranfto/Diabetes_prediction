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Diabetes Prediction Model</w:t>
      </w:r>
    </w:p>
    <w:p>
      <w:pPr>
        <w:pStyle w:val="Heading2"/>
      </w:pPr>
      <w:r>
        <w:t>Abstract</w:t>
      </w:r>
    </w:p>
    <w:p>
      <w:r>
        <w:t xml:space="preserve">This project focuses on developing a machine learning model to predict diabetes based on health parameters. </w:t>
        <w:br/>
        <w:t xml:space="preserve">Using a dataset containing 768 entries with nine features, I implemented a Support Vector Machine (SVM) classifier to achieve </w:t>
        <w:br/>
        <w:t xml:space="preserve">an effective predictive system. The model demonstrated high accuracy during training and testing and can be used to classify </w:t>
        <w:br/>
        <w:t>individuals as diabetic or non-diabetic based on their health metrics.</w:t>
      </w:r>
    </w:p>
    <w:p>
      <w:pPr>
        <w:pStyle w:val="Heading2"/>
      </w:pPr>
      <w:r>
        <w:t>Introduction</w:t>
      </w:r>
    </w:p>
    <w:p>
      <w:r>
        <w:t xml:space="preserve">Diabetes is a chronic condition that affects millions worldwide. Early detection is crucial to managing </w:t>
        <w:br/>
        <w:t xml:space="preserve">and reducing health risks. Machine learning models can assist in predicting diabetes by analyzing various health parameters. </w:t>
        <w:br/>
        <w:t>This project aims to design a predictive system using SVM, leveraging a publicly available dataset to train and evaluate the model.</w:t>
      </w:r>
    </w:p>
    <w:p>
      <w:pPr>
        <w:pStyle w:val="Heading2"/>
      </w:pPr>
      <w:r>
        <w:t>Dataset Details</w:t>
      </w:r>
    </w:p>
    <w:p>
      <w:r>
        <w:t>The dataset used for this project has the following characteristics:</w:t>
        <w:br/>
        <w:t>- Source: Pima Indians Diabetes Dataset</w:t>
        <w:br/>
        <w:t>- Size: 768 rows and 9 columns</w:t>
        <w:br/>
        <w:t>- Features: Pregnancies, Glucose, Blood Pressure, Skin Thickness, Insulin, BMI, Diabetes Pedigree Function, Age</w:t>
        <w:br/>
        <w:t>- Target Variable: Outcome (0: Non-Diabetic, 1: Diabetic)</w:t>
      </w:r>
    </w:p>
    <w:p>
      <w:pPr>
        <w:pStyle w:val="Heading2"/>
      </w:pPr>
      <w:r>
        <w:t>Methodology</w:t>
      </w:r>
    </w:p>
    <w:p>
      <w:r>
        <w:t>### Data Preprocessing:</w:t>
        <w:br/>
        <w:t>1. Loaded the dataset using pandas.</w:t>
        <w:br/>
        <w:t>2. Applied the `StandardScaler` to normalize the features.</w:t>
        <w:br/>
        <w:t>3. Divided into training (80%) and testing (20%) sets using `train_test_split` with stratification.</w:t>
        <w:br/>
        <w:t>### Model Training:</w:t>
        <w:br/>
        <w:t>1. Used a Support Vector Machine with a linear kernel for training.</w:t>
        <w:br/>
        <w:t>### Model Evaluation:</w:t>
        <w:br/>
        <w:t>1. Training Accuracy: 78.92%</w:t>
        <w:br/>
        <w:t>2. Testing Accuracy: 77.92%</w:t>
        <w:br/>
        <w:t>### Predictive System:</w:t>
        <w:br/>
        <w:t>1. Accepts user inputs, standardizes them, and predicts outcomes.</w:t>
        <w:br/>
        <w:t>### Model Saving:</w:t>
        <w:br/>
        <w:t>1. The trained model was saved as trained_model.sav using pickle.</w:t>
      </w:r>
    </w:p>
    <w:p>
      <w:pPr>
        <w:pStyle w:val="Heading2"/>
      </w:pPr>
      <w:r>
        <w:t>Results</w:t>
      </w:r>
    </w:p>
    <w:p>
      <w:r>
        <w:t>- Training Accuracy: 78.92%</w:t>
        <w:br/>
        <w:t>- Testing Accuracy: 77.92%</w:t>
        <w:br/>
        <w:t>- The model demonstrates reliable performance for early-stage diabetes prediction.</w:t>
      </w:r>
    </w:p>
    <w:p>
      <w:pPr>
        <w:pStyle w:val="Heading2"/>
      </w:pPr>
      <w:r>
        <w:t>Predictive System</w:t>
      </w:r>
    </w:p>
    <w:p>
      <w:r>
        <w:t>The predictive system allows users to input health metrics and returns a classification.</w:t>
        <w:br/>
        <w:t>1. Input Example:</w:t>
        <w:br/>
        <w:t xml:space="preserve">   - Pregnancies: 2, Glucose: 112, Blood Pressure: 66, Skin Thickness: 22, Insulin: 0, BMI: 25, Diabetes Pedigree Function: 0.307, Age: 24</w:t>
        <w:br/>
        <w:t>2. Prediction: The person is diabetic/non-diabetic.</w:t>
        <w:br/>
        <w:br/>
        <w:t>Additionally, I developed a Streamlit-based web application for this project. This interface allows users to:</w:t>
        <w:br/>
        <w:t>- Enter health metrics interactively.</w:t>
        <w:br/>
        <w:t>- Submit the values to get instant results about whether they are diabetic or not.</w:t>
      </w:r>
    </w:p>
    <w:p>
      <w:pPr>
        <w:pStyle w:val="Heading2"/>
      </w:pPr>
      <w:r>
        <w:t>Conclusion</w:t>
      </w:r>
    </w:p>
    <w:p>
      <w:r>
        <w:t xml:space="preserve">This diabetes prediction model demonstrates the application of machine learning in healthcare. </w:t>
        <w:br/>
        <w:t xml:space="preserve">The SVM classifier achieved good accuracy and can be enhanced with a larger dataset and advanced feature engineering. </w:t>
        <w:br/>
        <w:t>The Streamlit interface ensures accessibility and usability for non-technical users.</w:t>
      </w:r>
    </w:p>
    <w:p>
      <w:pPr>
        <w:pStyle w:val="Heading2"/>
      </w:pPr>
      <w:r>
        <w:t>References</w:t>
      </w:r>
    </w:p>
    <w:p>
      <w:r>
        <w:t>1. Python Libraries: pandas, numpy, scikit-learn, matplotlib, pickle, streamlit</w:t>
        <w:br/>
        <w:t>2. Dataset Source: Pima Indians Diabetes Dataset</w:t>
      </w:r>
    </w:p>
    <w:p>
      <w:pPr>
        <w:pStyle w:val="Heading2"/>
      </w:pPr>
      <w:r>
        <w:t>Prepared by</w:t>
      </w:r>
    </w:p>
    <w:p>
      <w:r>
        <w:t>Saran B (2205102)</w:t>
        <w:br/>
        <w:t>3rd B.Sc. Computer Science</w:t>
        <w:br/>
        <w:t>Government Arts College (Autonomous), Karur, India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